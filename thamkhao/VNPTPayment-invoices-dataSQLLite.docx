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(local) Documentation</w:t>
      </w:r>
    </w:p>
    <w:p w:rsidR="00A77B3E">
      <w:pPr>
        <w:pStyle w:val="SubTitle"/>
      </w:pPr>
      <w:r>
        <w:t>SQLLITE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77"/>
        <w:gridCol w:w="7163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(local)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pc_luulong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Monday, 18 September 2017 2:18:10 PM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C:\Users\pc_luulong\Desktop\(local)_documentation-2017-09-18T14-18-10.docx</w:t>
            </w:r>
          </w:p>
        </w:tc>
      </w:tr>
    </w:tbl>
    <w:p w:rsidR="00A77B3E"/>
    <w:p w:rsidR="00A77B3E"/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(local)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SQLLITE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[dbo].[android_metadata]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[dbo].[bao_cuoc]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[dbo].[dm_banggia]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[dbo].[dm_ghi_chu]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[dbo].[dm_ky_cuoc]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[dbo].[dm_nhan_vien]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[dbo].[dm_tuyen_cuoc]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18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pict>
          <v:shape id="_x0000_i103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[dbo].[doituongsudung]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pict>
          <v:shape id="_x0000_i103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[dbo].[ghi_chi_so]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pict>
          <v:shape id="_x0000_i103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[dbo].[giabvmt]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23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pict>
          <v:shape id="_x0000_i103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[dbo].[hoa_don]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pict>
          <v:shape id="_x0000_i104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[dbo].[hoa_don_chi_tiet]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pict>
          <v:shape id="_x0000_i104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[dbo].[khach_hang]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29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pict>
          <v:shape id="_x0000_i104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[dbo].[phieu_thu]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pict>
          <v:shape id="_x0000_i104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[dbo].[phieu_thu_chi_tiet]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34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pict>
          <v:shape id="_x0000_i104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[dbo].[tham_so]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36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pict>
          <v:shape id="_x0000_i104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[dbo].[tmp_hd]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37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pict>
          <v:shape id="_x0000_i104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pict>
          <v:shape id="_x0000_i104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db_accessadmin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pict>
          <v:shape id="_x0000_i104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db_backupoperator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pict>
          <v:shape id="_x0000_i1049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pict>
          <v:shape id="_x0000_i1050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pict>
          <v:shape id="_x0000_i1051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db_ddladmin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pict>
          <v:shape id="_x0000_i1052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pict>
          <v:shape id="_x0000_i105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pict>
          <v:shape id="_x0000_i1054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db_owner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pict>
          <v:shape id="_x0000_i1055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db_securityadmin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pict>
          <v:shape id="_x0000_i105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42</w:t>
      </w:r>
      <w:r>
        <w:fldChar w:fldCharType="end"/>
      </w:r>
      <w:r>
        <w:fldChar w:fldCharType="end"/>
      </w:r>
    </w:p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cKVYp3/k88fbIWqU4mB6qqDKgLc="/>
            <w:bookmarkStart w:id="2" w:name="_Toc256000001"/>
            <w:r>
              <w:pict>
                <v:shape id="_x0000_i1057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(local)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KP42f1IzMYmr6cVVh0rTyOUyapk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058" type="#_x0000_t75" style="height:12pt;width:12pt">
            <v:imagedata r:id="rId9" o:title=""/>
          </v:shape>
        </w:pict>
      </w:r>
      <w:r>
        <w:t xml:space="preserve"> </w:t>
      </w:r>
      <w:r>
        <w:fldChar w:fldCharType="begin"/>
      </w:r>
      <w:r>
        <w:instrText xml:space="preserve"> HYPERLINK \l "n4k5QUo3yl5e9r2o1+bmvmdqjP8=" </w:instrText>
      </w:r>
      <w:r>
        <w:fldChar w:fldCharType="separate"/>
      </w:r>
      <w:r>
        <w:t>SQLLITE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VXvOEu7KG8IoeOMp7x+YM6YRBiU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425"/>
        <w:gridCol w:w="62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10.0.1600.22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 (United States)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Enterprise Edition (64-bit)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Processors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6.2 (9200)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Physical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16288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Clustered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Root Directory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Server\MSSQL10.MSSQLSERVER\MSSQL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" w:name="PqgDtRpjFHGGyz2TReaFQ1lmSME="/>
      <w:r>
        <w:t>Server Settings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690"/>
        <w:gridCol w:w="595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Server\MSSQL10.MSSQLSERVER\MSSQL\Backup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Interval (minutes)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index fill factor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media retention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Compress Backup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" w:name="N7zhnngkeTPbcS8ymr4V7/Zcd28="/>
      <w:r>
        <w:t>Advanced Server Settings</w:t>
      </w:r>
      <w:bookmarkEnd w:id="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upgrade option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Allow triggers to fire others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Network packet size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Remote login timeout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Cursor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text replication size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Parallelism cost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degree of parallelism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Scan for startup procs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Blocked process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Filestream access level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Optimize for ad hoc workloads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0"/>
          <w:footerReference w:type="default" r:id="rId1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7" w:name="GB3dV0PqiXvy4mB5RbmrCSkDHTQ="/>
            <w:bookmarkStart w:id="8" w:name="_Toc256000002"/>
            <w:r>
              <w:pict>
                <v:shape id="_x0000_i1059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8"/>
          </w:p>
          <w:p>
            <w:bookmarkEnd w:id="7"/>
          </w:p>
        </w:tc>
      </w:tr>
    </w:tbl>
    <w:p>
      <w:pPr>
        <w:keepNext/>
      </w:pPr>
    </w:p>
    <w:p>
      <w:pPr>
        <w:pStyle w:val="BlockTitleParagraph"/>
        <w:keepNext/>
      </w:pPr>
      <w:bookmarkStart w:id="9" w:name="MZ0j8J//lYm/wy7HmmiMtyZfnCs="/>
      <w:r>
        <w:t>Databases</w:t>
      </w:r>
      <w:r>
        <w:t xml:space="preserve"> (1)</w:t>
      </w:r>
      <w:bookmarkEnd w:id="9"/>
    </w:p>
    <w:p>
      <w:pPr>
        <w:numPr>
          <w:ilvl w:val="0"/>
          <w:numId w:val="2"/>
        </w:numPr>
      </w:pPr>
      <w:r>
        <w:pict>
          <v:shape id="_x0000_i1060" type="#_x0000_t75" style="height:12pt;width:12pt">
            <v:imagedata r:id="rId9" o:title=""/>
          </v:shape>
        </w:pict>
      </w:r>
      <w:r>
        <w:t xml:space="preserve"> </w:t>
      </w:r>
      <w:r>
        <w:fldChar w:fldCharType="begin"/>
      </w:r>
      <w:r>
        <w:instrText xml:space="preserve"> HYPERLINK \l "n4k5QUo3yl5e9r2o1+bmvmdqjP8=" </w:instrText>
      </w:r>
      <w:r>
        <w:fldChar w:fldCharType="separate"/>
      </w:r>
      <w:r>
        <w:t>SQLLITE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1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10" w:name="n4k5QUo3yl5e9r2o1+bmvmdqjP8="/>
            <w:bookmarkStart w:id="11" w:name="_Toc256000003"/>
            <w:r>
              <w:pict>
                <v:shape id="_x0000_i1061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SQLLITE Database</w:t>
            </w:r>
            <w:bookmarkEnd w:id="11"/>
          </w:p>
          <w:p>
            <w:bookmarkEnd w:id="10"/>
          </w:p>
        </w:tc>
      </w:tr>
    </w:tbl>
    <w:p>
      <w:pPr>
        <w:keepNext/>
      </w:pPr>
    </w:p>
    <w:p>
      <w:pPr>
        <w:pStyle w:val="BlockTitleParagraph"/>
        <w:keepNext/>
      </w:pPr>
      <w:bookmarkStart w:id="12" w:name="fbHh0iXzb7FMyu2ABxaYM+RyVaQ="/>
      <w:r>
        <w:t>Database Properties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backup 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log backup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Sep 18 2017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Algorithm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4.25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Unallocated space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0.53 MB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" w:name="hJPfFb96SL+xTShvI1gor5h5evM="/>
      <w:r>
        <w:t>Database Options</w:t>
      </w:r>
      <w:bookmarkEnd w:id="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OFF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ba89e2f1-c971-460b-ad7e-883361bd623b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NOTHING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Database owner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" w:name="ecIzHpE5sCtQUgqR38IRAlunqwQ="/>
      <w:r>
        <w:t>Files</w:t>
      </w:r>
      <w:bookmarkEnd w:id="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1312"/>
        <w:gridCol w:w="648"/>
        <w:gridCol w:w="911"/>
        <w:gridCol w:w="1195"/>
        <w:gridCol w:w="1332"/>
        <w:gridCol w:w="324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Autogrowth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File 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SQLLITE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3.25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unlimited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1.00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Server\MSSQL10.MSSQLSERVER\MSSQL\DATA\SQLLITE.mdf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SQLLITE_log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1.00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2048.00 GB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10.00 percent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Server\MSSQL10.MSSQLSERVER\MSSQL\DATA\SQLLITE_log.LDF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5" w:name="Hze3kEekubKMxXZRuEPJwx2hRbg="/>
            <w:bookmarkStart w:id="16" w:name="_Toc256000004"/>
            <w:r>
              <w:pict>
                <v:shape id="_x0000_i106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6"/>
          </w:p>
          <w:p>
            <w:bookmarkEnd w:id="15"/>
          </w:p>
        </w:tc>
      </w:tr>
    </w:tbl>
    <w:p>
      <w:pPr>
        <w:keepNext/>
      </w:pPr>
    </w:p>
    <w:p>
      <w:pPr>
        <w:pStyle w:val="BlockTitleParagraph"/>
        <w:keepNext/>
      </w:pPr>
      <w:bookmarkStart w:id="17" w:name="abLEt0GjNJiA3OoQgo8B5zhmQBE="/>
      <w:r>
        <w:t>Objects</w:t>
      </w:r>
      <w:bookmarkEnd w:id="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"xV16mu+bJcpFBnhpw/3mKhVKJUY="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dbo.android_metadata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"5zYxMhJYxqF6UfBlWHk2BVjPtKg="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dbo.bao_cuoc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"rSxsz9vDlFqqwklUDfeQmL0isBw="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dbo.dm_banggia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"MvyIDFmxYJsKtRlhLZ8pkONl258="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dbo.dm_ghi_chu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"X0wCRFxaSREqj80D7k2VvDZ3djw="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dbo.dm_ky_cuoc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"DOgNUE5HO6s+PzYA8IjJ3OIwNa4="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dbo.dm_nhan_vien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"RWpfdKV05/Lwu7ffCByILhSAtBE="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dbo.dm_tuyen_cuoc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"63atuBN5y9w3zSSDcF7ZQO2bq8E="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dbo.doituongsudung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"+VSW+SQe9shirzytZlC4NmGYCN4="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dbo.ghi_chi_so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"mmMFlxxFgFxlBeOjE6hZGcicm98="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dbo.giabvmt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"RzpbEaobYhQJleqLU3XyLbnMU08="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dbo.hoa_don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"2KSPq9+t2+jxZwdbna7DAmemYkE="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dbo.hoa_don_chi_tiet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"dkAw9ISbr9Yy0o9efU5ShMQly7s="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dbo.khach_hang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"FHPths4VISSu4yUmggGKl/UyBIM="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dbo.phieu_thu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"zX3sADzelI9b2GWouhBchD+ii/4="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dbo.phieu_thu_chi_tiet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"GZYBFyGCtqAVhdHTilaxHlqRUKQ="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dbo.tham_so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"GzJmnUawoSUud49c/ZLOTcELRdE="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dbo.tmp_hd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" w:name="xV16mu+bJcpFBnhpw/3mKhVKJUY="/>
            <w:bookmarkStart w:id="19" w:name="_Toc256000005"/>
            <w:r>
              <w:pict>
                <v:shape id="_x0000_i106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[dbo].[android_metadata]</w:t>
            </w:r>
            <w:bookmarkEnd w:id="19"/>
          </w:p>
          <w:p>
            <w:bookmarkEnd w:id="18"/>
          </w:p>
        </w:tc>
      </w:tr>
    </w:tbl>
    <w:p>
      <w:pPr>
        <w:keepNext/>
      </w:pPr>
    </w:p>
    <w:p>
      <w:pPr>
        <w:pStyle w:val="BlockTitleParagraph"/>
        <w:keepNext/>
      </w:pPr>
      <w:bookmarkStart w:id="20" w:name="7F+SU+Zru4VfdcdiU2uz/la4i+w="/>
      <w:r>
        <w:t>Properties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" w:name="JVXhy3a/ihQsN/JAKuYVynBnqmk="/>
      <w:r>
        <w:t>Columns</w:t>
      </w:r>
      <w:bookmarkEnd w:id="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75"/>
        <w:gridCol w:w="1068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locale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" w:name="jU5dEdYtpPgypusMP3PrEAwsC9A="/>
      <w:r>
        <w:t>SQL Script</w:t>
      </w:r>
      <w:bookmarkEnd w:id="2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[android_metadata]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3" w:name="5zYxMhJYxqF6UfBlWHk2BVjPtKg="/>
            <w:bookmarkStart w:id="24" w:name="_Toc256000006"/>
            <w:r>
              <w:pict>
                <v:shape id="_x0000_i106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[dbo].[bao_cuoc]</w:t>
            </w:r>
            <w:bookmarkEnd w:id="24"/>
          </w:p>
          <w:p>
            <w:bookmarkEnd w:id="23"/>
          </w:p>
        </w:tc>
      </w:tr>
    </w:tbl>
    <w:p>
      <w:pPr>
        <w:keepNext/>
      </w:pPr>
    </w:p>
    <w:p>
      <w:pPr>
        <w:pStyle w:val="BlockTitleParagraph"/>
        <w:keepNext/>
      </w:pPr>
      <w:bookmarkStart w:id="25" w:name="NlQPa2JrLuYdNYaNDTEjyfLrTk4="/>
      <w:r>
        <w:t>Properties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" w:name="J6nXEj1rZzR62YQO1YV//am4m9I="/>
      <w:r>
        <w:t>Columns</w:t>
      </w:r>
      <w:bookmarkEnd w:id="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41"/>
        <w:gridCol w:w="1253"/>
        <w:gridCol w:w="1332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noi_dung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tien_ps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thang_ps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ma_tuyen_cuoc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" w:name="vCW3n69owmvw5OutGIFh9Dgfm6o="/>
      <w:r>
        <w:t>Indexes</w:t>
      </w:r>
      <w:bookmarkEnd w:id="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6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bao_cuoc_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" w:name="julZpI4jv8jLuipH8Z8rEZiZuyE="/>
      <w:r>
        <w:t>SQL Script</w:t>
      </w:r>
      <w:bookmarkEnd w:id="2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[bao_cuoc]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[DF__bao_cuoc__</w:t>
            </w:r>
            <w:r>
              <w:rPr>
                <w:rStyle w:val="ScriptNormal"/>
              </w:rPr>
              <w:softHyphen/>
              <w:t>STT__5441852A]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[noi_dung]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[tien_ps]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[DF__bao_cuoc__tien_p__5535A963]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[thang_ps]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[DF__bao_cuoc__thang___5629CD9C]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[bao_cuoc]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[bao_cuoc_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9" w:name="rSxsz9vDlFqqwklUDfeQmL0isBw="/>
            <w:bookmarkStart w:id="30" w:name="_Toc256000007"/>
            <w:r>
              <w:pict>
                <v:shape id="_x0000_i106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[dbo].[dm_banggia]</w:t>
            </w:r>
            <w:bookmarkEnd w:id="30"/>
          </w:p>
          <w:p>
            <w:bookmarkEnd w:id="29"/>
          </w:p>
        </w:tc>
      </w:tr>
    </w:tbl>
    <w:p>
      <w:pPr>
        <w:keepNext/>
      </w:pPr>
    </w:p>
    <w:p>
      <w:pPr>
        <w:pStyle w:val="BlockTitleParagraph"/>
        <w:keepNext/>
      </w:pPr>
      <w:bookmarkStart w:id="31" w:name="lHf+yOZIUAqpcHxFAc05EWIEDdo="/>
      <w:r>
        <w:t>Properties</w:t>
      </w:r>
      <w:bookmarkEnd w:id="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" w:name="KACkWtJ9UhEMQx/t4/ljqou8mbA="/>
      <w:r>
        <w:t>Columns</w:t>
      </w:r>
      <w:bookmarkEnd w:id="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543"/>
        <w:gridCol w:w="1351"/>
        <w:gridCol w:w="1432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dongia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dongia0V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tum3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denm3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diengiai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</w:t>
            </w:r>
            <w:r>
              <w:rPr>
                <w:rStyle w:val="Table-Default"/>
              </w:rPr>
              <w:softHyphen/>
              <w:t>DT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" w:name="zzXX8xWCSYFhxUzf0QnEZufk8hw="/>
      <w:r>
        <w:t>Indexes</w:t>
      </w:r>
      <w:bookmarkEnd w:id="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dm_banggia_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" w:name="Uw6ftkSJjtpEcg5I4YnsDvEvdSo="/>
      <w:r>
        <w:t>SQL Script</w:t>
      </w:r>
      <w:bookmarkEnd w:id="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[dm_banggia]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[dongia]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[DF__dm_banggi__dongi__72C60C4A]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[dongia0V]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[DF__dm_banggi__dongi__73BA3083]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[tum3]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[DF__dm_banggia__tum3__74AE54BC]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[denm3]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[DF__dm_banggi__denm3__75A278F5]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[diengiai]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</w:t>
            </w:r>
            <w:r>
              <w:rPr>
                <w:rStyle w:val="ScriptNormal"/>
              </w:rPr>
              <w:softHyphen/>
              <w:t>DT]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[dm_banggia]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[dm_banggia_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5" w:name="MvyIDFmxYJsKtRlhLZ8pkONl258="/>
            <w:bookmarkStart w:id="36" w:name="_Toc256000008"/>
            <w:r>
              <w:pict>
                <v:shape id="_x0000_i107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[dbo].[dm_ghi_chu]</w:t>
            </w:r>
            <w:bookmarkEnd w:id="36"/>
          </w:p>
          <w:p>
            <w:bookmarkEnd w:id="35"/>
          </w:p>
        </w:tc>
      </w:tr>
    </w:tbl>
    <w:p>
      <w:pPr>
        <w:keepNext/>
      </w:pPr>
    </w:p>
    <w:p>
      <w:pPr>
        <w:pStyle w:val="BlockTitleParagraph"/>
        <w:keepNext/>
      </w:pPr>
      <w:bookmarkStart w:id="37" w:name="1lIhpmVGOxO5alnbch3ifPcit78="/>
      <w:r>
        <w:t>Properties</w:t>
      </w:r>
      <w:bookmarkEnd w:id="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" w:name="L2Y+Uk97eePYVcpagXsuNi/UjRs="/>
      <w:r>
        <w:t>Columns</w:t>
      </w:r>
      <w:bookmarkEnd w:id="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555"/>
        <w:gridCol w:w="1351"/>
        <w:gridCol w:w="1420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ghichuid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noidung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maloai_yc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" w:name="6neEfBCcxF5ZDJZMqr17Zn7bwzM="/>
      <w:r>
        <w:t>Indexes</w:t>
      </w:r>
      <w:bookmarkEnd w:id="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dm_ghi_chu_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" w:name="L5PGs+KyRvI/QKekwo8GTE6/U1s="/>
      <w:r>
        <w:t>SQL Script</w:t>
      </w:r>
      <w:bookmarkEnd w:id="4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[dm_ghi_chu]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[ghichuid]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[DF__dm_ghi_ch__ghich__6B24EA82]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[noidung]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[maloai_yc]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[dm_ghi_chu]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[dm_ghi_chu_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" w:name="X0wCRFxaSREqj80D7k2VvDZ3djw="/>
            <w:bookmarkStart w:id="42" w:name="_Toc256000009"/>
            <w:r>
              <w:pict>
                <v:shape id="_x0000_i107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[dbo].[dm_ky_cuoc]</w:t>
            </w:r>
            <w:bookmarkEnd w:id="42"/>
          </w:p>
          <w:p>
            <w:bookmarkEnd w:id="41"/>
          </w:p>
        </w:tc>
      </w:tr>
    </w:tbl>
    <w:p>
      <w:pPr>
        <w:keepNext/>
      </w:pPr>
    </w:p>
    <w:p>
      <w:pPr>
        <w:pStyle w:val="BlockTitleParagraph"/>
        <w:keepNext/>
      </w:pPr>
      <w:bookmarkStart w:id="43" w:name="1syKcQBU9Oa6FY4RsSOeYtGItX0="/>
      <w:r>
        <w:t>Properties</w:t>
      </w:r>
      <w:bookmarkEnd w:id="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" w:name="HKUzm7oPbd3oZ/z4s0HnRyst8vM="/>
      <w:r>
        <w:t>Columns</w:t>
      </w:r>
      <w:bookmarkEnd w:id="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204"/>
        <w:gridCol w:w="1155"/>
        <w:gridCol w:w="1781"/>
        <w:gridCol w:w="1117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ky_cuoc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" w:name="FY8Jag+odR33i45A8uehlXmaaL8="/>
      <w:r>
        <w:t>Indexes</w:t>
      </w:r>
      <w:bookmarkEnd w:id="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dm_ky_cuoc_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" w:name="66eZg209KmrKKrBVryjYg5U6BxM="/>
      <w:r>
        <w:t>SQL Script</w:t>
      </w:r>
      <w:bookmarkEnd w:id="4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[dm_ky_cuoc]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[dm_ky_cuoc]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[dm_ky_cuoc_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7" w:name="DOgNUE5HO6s+PzYA8IjJ3OIwNa4="/>
            <w:bookmarkStart w:id="48" w:name="_Toc256000010"/>
            <w:r>
              <w:pict>
                <v:shape id="_x0000_i107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[dbo].[dm_nhan_vien]</w:t>
            </w:r>
            <w:bookmarkEnd w:id="48"/>
          </w:p>
          <w:p>
            <w:bookmarkEnd w:id="47"/>
          </w:p>
        </w:tc>
      </w:tr>
    </w:tbl>
    <w:p>
      <w:pPr>
        <w:keepNext/>
      </w:pPr>
    </w:p>
    <w:p>
      <w:pPr>
        <w:pStyle w:val="BlockTitleParagraph"/>
        <w:keepNext/>
      </w:pPr>
      <w:bookmarkStart w:id="49" w:name="R89Dnpt/KKFTb759CUTHiNgm4eI="/>
      <w:r>
        <w:t>Properties</w:t>
      </w:r>
      <w:bookmarkEnd w:id="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" w:name="Rotljhrw7jg7jVkX7PCkZ8CFoeE="/>
      <w:r>
        <w:t>Columns</w:t>
      </w:r>
      <w:bookmarkEnd w:id="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018"/>
        <w:gridCol w:w="1351"/>
        <w:gridCol w:w="1781"/>
        <w:gridCol w:w="111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ma_nv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ten_nv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dia_chi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sdt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gioi_tinh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user_name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password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" w:name="uLiZ/hvTbtgC/lAiXmTUZYVOH6w="/>
      <w:r>
        <w:t>Indexes</w:t>
      </w:r>
      <w:bookmarkEnd w:id="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45"/>
        <w:gridCol w:w="132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dm_nhan_vien_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ma_nv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" w:name="UEwfAZ1+qig/oWLjx7mFM/rlbjg="/>
      <w:r>
        <w:t>SQL Script</w:t>
      </w:r>
      <w:bookmarkEnd w:id="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[dm_nhan_vien]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[ma_nv]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[ten_nv]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[dia_chi]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[sdt]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[gioi_tinh]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[DF__dm_nhan_v__gioi___00551192]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[user_name]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[password]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[dm_nhan_vien]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[dm_nhan_vien_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[ma_nv]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3" w:name="RWpfdKV05/Lwu7ffCByILhSAtBE="/>
            <w:bookmarkStart w:id="54" w:name="_Toc256000011"/>
            <w:r>
              <w:pict>
                <v:shape id="_x0000_i107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[dbo].[dm_tuyen_cuoc]</w:t>
            </w:r>
            <w:bookmarkEnd w:id="54"/>
          </w:p>
          <w:p>
            <w:bookmarkEnd w:id="53"/>
          </w:p>
        </w:tc>
      </w:tr>
    </w:tbl>
    <w:p>
      <w:pPr>
        <w:keepNext/>
      </w:pPr>
    </w:p>
    <w:p>
      <w:pPr>
        <w:pStyle w:val="BlockTitleParagraph"/>
        <w:keepNext/>
      </w:pPr>
      <w:bookmarkStart w:id="55" w:name="/PCN/0Zl+F+HpAWXhLEAupZfsbQ="/>
      <w:r>
        <w:t>Properties</w:t>
      </w:r>
      <w:bookmarkEnd w:id="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" w:name="WO3q6WM/da8iEtw36h37cz5O1mk="/>
      <w:r>
        <w:t>Columns</w:t>
      </w:r>
      <w:bookmarkEnd w:id="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008"/>
        <w:gridCol w:w="1351"/>
        <w:gridCol w:w="1781"/>
        <w:gridCol w:w="1117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ma_nv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ma_tuyen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ten_tuyen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" w:name="Bmuv7ryOYcEWul3qq7Riuq2qr8k="/>
      <w:r>
        <w:t>Indexes</w:t>
      </w:r>
      <w:bookmarkEnd w:id="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dm_tuyen_cuoc_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" w:name="QbhlmiHrgXkMqzAyN2b0cP1wDZQ="/>
      <w:r>
        <w:t>SQL Script</w:t>
      </w:r>
      <w:bookmarkEnd w:id="5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[dm_tuyen_cuoc]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[ma_nv]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[ten_tuyen]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[dm_tuyen_cuoc]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[dm_tuyen_cuoc_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9" w:name="63atuBN5y9w3zSSDcF7ZQO2bq8E="/>
            <w:bookmarkStart w:id="60" w:name="_Toc256000012"/>
            <w:r>
              <w:pict>
                <v:shape id="_x0000_i108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[dbo].[doituongsudung]</w:t>
            </w:r>
            <w:bookmarkEnd w:id="60"/>
          </w:p>
          <w:p>
            <w:bookmarkEnd w:id="59"/>
          </w:p>
        </w:tc>
      </w:tr>
    </w:tbl>
    <w:p>
      <w:pPr>
        <w:keepNext/>
      </w:pPr>
    </w:p>
    <w:p>
      <w:pPr>
        <w:pStyle w:val="BlockTitleParagraph"/>
        <w:keepNext/>
      </w:pPr>
      <w:bookmarkStart w:id="61" w:name="mQpn7aCHfYYHMoo9zNZwI3U3U20="/>
      <w:r>
        <w:t>Properties</w:t>
      </w:r>
      <w:bookmarkEnd w:id="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" w:name="0zWqtIaA5iiu9/U7r5dtiiCRGEw="/>
      <w:r>
        <w:t>Columns</w:t>
      </w:r>
      <w:bookmarkEnd w:id="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116"/>
        <w:gridCol w:w="1253"/>
        <w:gridCol w:w="1781"/>
        <w:gridCol w:w="111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ma_gia</w:t>
            </w:r>
            <w:r>
              <w:rPr>
                <w:rStyle w:val="Table-Default"/>
              </w:rPr>
              <w:softHyphen/>
              <w:t>BVMT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theo</w:t>
            </w:r>
            <w:r>
              <w:rPr>
                <w:rStyle w:val="Table-Default"/>
              </w:rPr>
              <w:softHyphen/>
              <w:t>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3" w:name="QWcnQEoONConcS1yZzjC8umm6ag="/>
      <w:r>
        <w:t>Indexes</w:t>
      </w:r>
      <w:bookmarkEnd w:id="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doituongsudung_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" w:name="gDd9qGo2f7OmUtGp8enokYx5Gxs="/>
      <w:r>
        <w:t>SQL Script</w:t>
      </w:r>
      <w:bookmarkEnd w:id="6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[doituongsudung]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[ma_gia</w:t>
            </w:r>
            <w:r>
              <w:rPr>
                <w:rStyle w:val="ScriptNormal"/>
              </w:rPr>
              <w:softHyphen/>
              <w:t>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[theo</w:t>
            </w:r>
            <w:r>
              <w:rPr>
                <w:rStyle w:val="ScriptNormal"/>
              </w:rPr>
              <w:softHyphen/>
              <w:t>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[DF__doituongs__theo</w:t>
            </w:r>
            <w:r>
              <w:rPr>
                <w:rStyle w:val="ScriptNormal"/>
              </w:rPr>
              <w:softHyphen/>
              <w:t>N__7B5B524B]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[doituongsudung]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[doituongsudung_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5" w:name="+VSW+SQe9shirzytZlC4NmGYCN4="/>
            <w:bookmarkStart w:id="66" w:name="_Toc256000013"/>
            <w:r>
              <w:pict>
                <v:shape id="_x0000_i108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[dbo].[ghi_chi_so]</w:t>
            </w:r>
            <w:bookmarkEnd w:id="66"/>
          </w:p>
          <w:p>
            <w:bookmarkEnd w:id="65"/>
          </w:p>
        </w:tc>
      </w:tr>
    </w:tbl>
    <w:p>
      <w:pPr>
        <w:keepNext/>
      </w:pPr>
    </w:p>
    <w:p>
      <w:pPr>
        <w:pStyle w:val="BlockTitleParagraph"/>
        <w:keepNext/>
      </w:pPr>
      <w:bookmarkStart w:id="67" w:name="znvCyWCdNoSaERKw/t2nY9faids="/>
      <w:r>
        <w:t>Properties</w:t>
      </w:r>
      <w:bookmarkEnd w:id="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" w:name="r8AZ0lW8P/xfcqmFjR9JApq7TVA="/>
      <w:r>
        <w:t>Columns</w:t>
      </w:r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361"/>
        <w:gridCol w:w="1351"/>
        <w:gridCol w:w="1283"/>
        <w:gridCol w:w="1117"/>
        <w:gridCol w:w="824"/>
        <w:gridCol w:w="114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6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id_chisonuoc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id_kyghi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ten_kh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dia_chi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doi_tuong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sdt_kh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mst_kh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modelname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serial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madanhbo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chisomoi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luongtieuthu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ngayghi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chisocu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ngayghichisocu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tieuthukytruoc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tieuthukytruoc2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tieuthukytruoc3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tienhang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tienthue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thanhtien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tienluubo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phibvmt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tienpbvmt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NVghi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chisotanggiam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GHICHU_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daxuly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bat_thuong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thutien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ma_tuyen_cuoc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valueskey</w:t>
            </w:r>
            <w:r>
              <w:rPr>
                <w:rStyle w:val="Table-Default"/>
              </w:rPr>
              <w:softHyphen/>
              <w:t>Search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stt_ghi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" w:name="Dmi2PN1Fo8wYs6tKFsjV6TWN2OY="/>
      <w:r>
        <w:t>Indexes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ghi_chi_so_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" w:name="tTantQzmM5zajK05AnPwcLXGfnw="/>
      <w:r>
        <w:t>SQL Script</w:t>
      </w:r>
      <w:bookmarkEnd w:id="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[ghi_chi_so]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[id_chisonuoc]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[DF__ghi_chi_s__id_ch__59063A47]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[id_kyghi]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[dia_chi]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[doi_tuong]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[sdt_kh]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[mst_kh]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[modelname]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[serial]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[madanhbo]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[chisomoi]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[luongtieuthu]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[ngayghi]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[DF__ghi_chi_s__ngayg__59FA5E80]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[chisocu]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[ngayghichisocu]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[DF__ghi_chi_s__ngayg__5AEE82B9]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[tieuthukytruoc]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[tieuthukytruoc2]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[tieuthukytruoc3]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[DF__ghi_chi_so__</w:t>
            </w:r>
            <w:r>
              <w:rPr>
                <w:rStyle w:val="ScriptNormal"/>
              </w:rPr>
              <w:softHyphen/>
              <w:t>VAT__5BE2A6F2]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[DF__ghi_chi_s__tienh__5CD6CB2B]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[DF__ghi_chi_s__tient__5DCAEF64]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[thanhtien]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[DF__ghi_chi_s__thanh__5EBF139D]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[tienluubo]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[DF__ghi_chi_s__tienl__5FB337D6]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[phibvmt]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[DF__ghi_chi_s__phibv__60A75C0F]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[tienpbvmt]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[DF__ghi_chi_s__tienp__619B8048]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[NVghi]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[chisotanggiam]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[GHICHU_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[notes]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[daxuly]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[DF__ghi_chi_s__daxul__628FA481]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[bat_thuong]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[DF__ghi_chi_s__bat_t__6383C8BA]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[DF__ghi_chi_so__</w:t>
            </w:r>
            <w:r>
              <w:rPr>
                <w:rStyle w:val="ScriptNormal"/>
              </w:rPr>
              <w:softHyphen/>
              <w:t>Sync__6477ECF3]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[DF__ghi_chi_so__edit__656C112C]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[thutien]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[DF__ghi_chi_s__thuti__66603565]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</w:t>
            </w:r>
            <w:r>
              <w:rPr>
                <w:rStyle w:val="ScriptNormal"/>
              </w:rPr>
              <w:softHyphen/>
              <w:t>Locat__6754599E]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[DF__ghi_chi_s__</w:t>
            </w:r>
            <w:r>
              <w:rPr>
                <w:rStyle w:val="ScriptNormal"/>
              </w:rPr>
              <w:softHyphen/>
              <w:t>Locat__68487DD7]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[valueskey</w:t>
            </w:r>
            <w:r>
              <w:rPr>
                <w:rStyle w:val="ScriptNormal"/>
              </w:rPr>
              <w:softHyphen/>
              <w:t>Search]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[stt_ghi]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[ghi_chi_so]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[ghi_chi_so_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1" w:name="mmMFlxxFgFxlBeOjE6hZGcicm98="/>
            <w:bookmarkStart w:id="72" w:name="_Toc256000014"/>
            <w:r>
              <w:pict>
                <v:shape id="_x0000_i108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[dbo].[giabvmt]</w:t>
            </w:r>
            <w:bookmarkEnd w:id="72"/>
          </w:p>
          <w:p>
            <w:bookmarkEnd w:id="71"/>
          </w:p>
        </w:tc>
      </w:tr>
    </w:tbl>
    <w:p>
      <w:pPr>
        <w:keepNext/>
      </w:pPr>
    </w:p>
    <w:p>
      <w:pPr>
        <w:pStyle w:val="BlockTitleParagraph"/>
        <w:keepNext/>
      </w:pPr>
      <w:bookmarkStart w:id="73" w:name="UNhEw1TsMt9Ni1/WyCYvzc+P5LE="/>
      <w:r>
        <w:t>Properties</w:t>
      </w:r>
      <w:bookmarkEnd w:id="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4" w:name="Py1ndiknHnxbyrQNzlknNcVQOKQ="/>
      <w:r>
        <w:t>Columns</w:t>
      </w:r>
      <w:bookmarkEnd w:id="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213"/>
        <w:gridCol w:w="1155"/>
        <w:gridCol w:w="1781"/>
        <w:gridCol w:w="111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giaphi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ngaytao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ngaycapnhat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" w:name="BMX+SVMl8EyHoMT1ocSugPT1jwY="/>
      <w:r>
        <w:t>Indexes</w:t>
      </w:r>
      <w:bookmarkEnd w:id="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giabvmt_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6" w:name="cx/DusnySx+FVink2B1O91O4qe4="/>
      <w:r>
        <w:t>SQL Script</w:t>
      </w:r>
      <w:bookmarkEnd w:id="7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[giabvmt]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[giaphi]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[DF__giabvmt__giaphi__787EE5A0]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[ngaytao]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[ngaycapnhat]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[giabvmt]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[giabvmt_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7" w:name="RzpbEaobYhQJleqLU3XyLbnMU08="/>
            <w:bookmarkStart w:id="78" w:name="_Toc256000015"/>
            <w:r>
              <w:pict>
                <v:shape id="_x0000_i109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[dbo].[hoa_don]</w:t>
            </w:r>
            <w:bookmarkEnd w:id="78"/>
          </w:p>
          <w:p>
            <w:bookmarkEnd w:id="77"/>
          </w:p>
        </w:tc>
      </w:tr>
    </w:tbl>
    <w:p>
      <w:pPr>
        <w:keepNext/>
      </w:pPr>
    </w:p>
    <w:p>
      <w:pPr>
        <w:pStyle w:val="BlockTitleParagraph"/>
        <w:keepNext/>
      </w:pPr>
      <w:bookmarkStart w:id="79" w:name="kM7VyLa5jkE4aPH6yvDZJj2HxlI="/>
      <w:r>
        <w:t>Properties</w:t>
      </w:r>
      <w:bookmarkEnd w:id="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291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" w:name="+S8t2p13Bqn34ZMbBSz9KwYo+GA="/>
      <w:r>
        <w:t>Columns</w:t>
      </w:r>
      <w:bookmarkEnd w:id="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361"/>
        <w:gridCol w:w="1351"/>
        <w:gridCol w:w="1283"/>
        <w:gridCol w:w="1117"/>
        <w:gridCol w:w="824"/>
        <w:gridCol w:w="114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so_pt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ky_hieu_pt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ky_hieu_hd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ten_kh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dia_chi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tel_phone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ma_thue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HTTT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loai_ph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thang_ps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hddt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ngay_phat_hanh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so_bo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loai_kh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gia_nk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cs_cu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cs_moi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M3TT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tienluubo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phibvmt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tienpbvmt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tienpnt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tien_hang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tien_giam_tru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thue_gtgt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tong_thu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gach_no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ma_tuyen_cuoc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ngay_thuc_hien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stt_thu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valueskey</w:t>
            </w:r>
            <w:r>
              <w:rPr>
                <w:rStyle w:val="Table-Default"/>
              </w:rPr>
              <w:softHyphen/>
              <w:t>Search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1" w:name="H01dDzhIFqDKw0wOQkbxUekgXto="/>
      <w:r>
        <w:t>Indexes</w:t>
      </w:r>
      <w:bookmarkEnd w:id="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hoa_don_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2" w:name="95JSDwzFBbPKz+RQhIMRi0yiVLQ="/>
      <w:r>
        <w:t>SQL Script</w:t>
      </w:r>
      <w:bookmarkEnd w:id="8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[hoa_don]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[seri]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[dia_chi]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[tel_phone]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[HTTT]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[loai_ph]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[DF__hoa_don__loai_ph__0CBAE877]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[thang_ps]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[DF__hoa_don__thang_p__0DAF0CB0]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[hddt]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[DF__hoa_don__hddt__0EA330E9]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[ngay_phat_hanh]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[DF__hoa_don__ngay_ph__0F975522]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[loai_kh]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[gia_nk]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[cs_cu]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[DF__hoa_don__cs_cu__108B795B]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[cs_moi]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[DF__hoa_don__cs_moi__117F9D94]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[M3TT]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</w:t>
            </w:r>
            <w:r>
              <w:rPr>
                <w:rStyle w:val="ScriptNormal"/>
              </w:rPr>
              <w:softHyphen/>
              <w:t>M3TT__1273C1CD]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[tienluubo]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[DF__hoa_don__tienluu__1367E606]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[phibvmt]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[DF__hoa_don__phibvmt__145C0A3F]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[tienpbvmt]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[DF__hoa_don__tienpbv__15502E78]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[DF__hoa_don__phint__164452B1]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[tienpnt]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[DF__hoa_don__tienpnt__173876EA]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[DF__hoa_don__tien_ha__182C9B23]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[tien_giam_tru]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[DF__hoa_don__tien_gi__1920BF5C]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[thue_gtgt]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[DF__hoa_don__thue_gt__1A14E395]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[DF__hoa_don__tien_th__1B0907CE]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[DF__hoa_don__tong_ti__1BFD2C07]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[DF__hoa_don__tong_th__1CF15040]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[Checks]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</w:t>
            </w:r>
            <w:r>
              <w:rPr>
                <w:rStyle w:val="ScriptNormal"/>
              </w:rPr>
              <w:softHyphen/>
              <w:t>Checks__1DE57479]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[gach_no]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[DF__hoa_don__gach_no__1ED998B2]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[ngay_thuc_hien]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[DF__hoa_don__ngay_th__1FCDBCEB]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</w:t>
            </w:r>
            <w:r>
              <w:rPr>
                <w:rStyle w:val="ScriptNormal"/>
              </w:rPr>
              <w:softHyphen/>
              <w:t>Sync__20C1E124]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[DF__hoa_don__edit__21B6055D]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[stt_thu]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[DF__hoa_don__stt_thu__22AA2996]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[valueskey</w:t>
            </w:r>
            <w:r>
              <w:rPr>
                <w:rStyle w:val="ScriptNormal"/>
              </w:rPr>
              <w:softHyphen/>
              <w:t>Search]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[hoa_don]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[hoa_don_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3" w:name="2KSPq9+t2+jxZwdbna7DAmemYkE="/>
            <w:bookmarkStart w:id="84" w:name="_Toc256000016"/>
            <w:r>
              <w:pict>
                <v:shape id="_x0000_i109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[dbo].[hoa_don_chi_tiet]</w:t>
            </w:r>
            <w:bookmarkEnd w:id="84"/>
          </w:p>
          <w:p>
            <w:bookmarkEnd w:id="83"/>
          </w:p>
        </w:tc>
      </w:tr>
    </w:tbl>
    <w:p>
      <w:pPr>
        <w:keepNext/>
      </w:pPr>
    </w:p>
    <w:p>
      <w:pPr>
        <w:pStyle w:val="BlockTitleParagraph"/>
        <w:keepNext/>
      </w:pPr>
      <w:bookmarkStart w:id="85" w:name="ZEvde21JhFOXm7fZflMb8h0UZhw="/>
      <w:r>
        <w:t>Properties</w:t>
      </w:r>
      <w:bookmarkEnd w:id="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6" w:name="AJ/WeusIEKA775O4QD5h3CIPYys="/>
      <w:r>
        <w:t>Columns</w:t>
      </w:r>
      <w:bookmarkEnd w:id="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582"/>
        <w:gridCol w:w="1351"/>
        <w:gridCol w:w="1393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so_pt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ky_hieu_pt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ky_hieu_hd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noi_dung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dvt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so_luong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don_gia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tien_hang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tong_tien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7" w:name="U21rfop0AJ7nWmmgdf+Mwvg0Mwo="/>
      <w:r>
        <w:t>Indexes</w:t>
      </w:r>
      <w:bookmarkEnd w:id="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6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hoa_don_chi_tiet_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8" w:name="PNYUqxxI+Ky8bR9VwiVvTESSpYo="/>
      <w:r>
        <w:t>SQL Script</w:t>
      </w:r>
      <w:bookmarkEnd w:id="8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[hoa_don_chi_tiet]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[DF__hoa_don_chi__</w:t>
            </w:r>
            <w:r>
              <w:rPr>
                <w:rStyle w:val="ScriptNormal"/>
              </w:rPr>
              <w:softHyphen/>
              <w:t>STT__25869641]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[noi_dung]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[dvt]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[so_luong]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[DF__hoa_don_c__so_lu__267ABA7A]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[don_gia]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[DF__hoa_don_c__don_g__276EDEB3]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[DF__hoa_don_c__tien___286302EC]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[DF__hoa_don_c__tien___29572725]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[DF__hoa_don_c__tong___2A4B4B5E]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[DF__hoa_don_c__tien___2B3F6F97]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[Checks]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[DF__hoa_don_c__</w:t>
            </w:r>
            <w:r>
              <w:rPr>
                <w:rStyle w:val="ScriptNormal"/>
              </w:rPr>
              <w:softHyphen/>
              <w:t>Check__2C3393D0]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[DF__hoa_don_ch__</w:t>
            </w:r>
            <w:r>
              <w:rPr>
                <w:rStyle w:val="ScriptNormal"/>
              </w:rPr>
              <w:softHyphen/>
              <w:t>Sync__2D27B809]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[DF__hoa_don_ch__edit__2E1BDC42]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[hoa_don_chi_tiet]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[hoa_don_chi_tiet_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9" w:name="dkAw9ISbr9Yy0o9efU5ShMQly7s="/>
            <w:bookmarkStart w:id="90" w:name="_Toc256000017"/>
            <w:r>
              <w:pict>
                <v:shape id="_x0000_i109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[dbo].[khach_hang]</w:t>
            </w:r>
            <w:bookmarkEnd w:id="90"/>
          </w:p>
          <w:p>
            <w:bookmarkEnd w:id="89"/>
          </w:p>
        </w:tc>
      </w:tr>
    </w:tbl>
    <w:p>
      <w:pPr>
        <w:keepNext/>
      </w:pPr>
    </w:p>
    <w:p>
      <w:pPr>
        <w:pStyle w:val="BlockTitleParagraph"/>
        <w:keepNext/>
      </w:pPr>
      <w:bookmarkStart w:id="91" w:name="ZOp4J9N0vLKAadaEJFhdc1sQOqQ="/>
      <w:r>
        <w:t>Properties</w:t>
      </w:r>
      <w:bookmarkEnd w:id="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2" w:name="5r2LQe7DOsZEVEDZbfrc16Y1sNc="/>
      <w:r>
        <w:t>Columns</w:t>
      </w:r>
      <w:bookmarkEnd w:id="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21"/>
        <w:gridCol w:w="1351"/>
        <w:gridCol w:w="1254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Taxcode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Bankaccountname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Bankname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Banknumber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Madanhbo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Contactperson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Representperson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ma_tuyen_cuoc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valueskey</w:t>
            </w:r>
            <w:r>
              <w:rPr>
                <w:rStyle w:val="Table-Default"/>
              </w:rPr>
              <w:softHyphen/>
              <w:t>Search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" w:name="Q20Xl2SJRP2OKfckca6RgfOHQa8="/>
      <w:r>
        <w:t>Indexes</w:t>
      </w:r>
      <w:bookmarkEnd w:id="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khach_hang_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4" w:name="1YsKKnR1nMoJxvLFGedADm/i0hU="/>
      <w:r>
        <w:t>SQL Script</w:t>
      </w:r>
      <w:bookmarkEnd w:id="9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[khach_hang]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[Taxcode]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[Bankaccountname]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[Bankname]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[Banknumber]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[Madanhbo]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[Fax]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[Contactperson]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[Representperson]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[DF__khach_han__</w:t>
            </w:r>
            <w:r>
              <w:rPr>
                <w:rStyle w:val="ScriptNormal"/>
              </w:rPr>
              <w:softHyphen/>
              <w:t>Locat__07020F21]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[DF__khach_han__</w:t>
            </w:r>
            <w:r>
              <w:rPr>
                <w:rStyle w:val="ScriptNormal"/>
              </w:rPr>
              <w:softHyphen/>
              <w:t>Locat__07F6335A]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[DF__khach_hang__</w:t>
            </w:r>
            <w:r>
              <w:rPr>
                <w:rStyle w:val="ScriptNormal"/>
              </w:rPr>
              <w:softHyphen/>
              <w:t>Sync__08EA5793]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[DF__khach_hang__edit__09DE7BCC]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[valueskey</w:t>
            </w:r>
            <w:r>
              <w:rPr>
                <w:rStyle w:val="ScriptNormal"/>
              </w:rPr>
              <w:softHyphen/>
              <w:t>Search]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[khach_hang]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[khach_hang_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5" w:name="FHPths4VISSu4yUmggGKl/UyBIM="/>
            <w:bookmarkStart w:id="96" w:name="_Toc256000018"/>
            <w:r>
              <w:pict>
                <v:shape id="_x0000_i110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[dbo].[phieu_thu]</w:t>
            </w:r>
            <w:bookmarkEnd w:id="96"/>
          </w:p>
          <w:p>
            <w:bookmarkEnd w:id="95"/>
          </w:p>
        </w:tc>
      </w:tr>
    </w:tbl>
    <w:p>
      <w:pPr>
        <w:keepNext/>
      </w:pPr>
    </w:p>
    <w:p>
      <w:pPr>
        <w:pStyle w:val="BlockTitleParagraph"/>
        <w:keepNext/>
      </w:pPr>
      <w:bookmarkStart w:id="97" w:name="y4XRpFwUwQtUa707d7vpwabB3d8="/>
      <w:r>
        <w:t>Properties</w:t>
      </w:r>
      <w:bookmarkEnd w:id="9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1:59:27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8" w:name="j6a4vJ+pmzTkyaHD4hJ3l0LwRZ8="/>
      <w:r>
        <w:t>Columns</w:t>
      </w:r>
      <w:bookmarkEnd w:id="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361"/>
        <w:gridCol w:w="1351"/>
        <w:gridCol w:w="1283"/>
        <w:gridCol w:w="1117"/>
        <w:gridCol w:w="824"/>
        <w:gridCol w:w="114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so_pt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ky_hieu_pt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ky_hieu_hd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ten_kh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dia_chi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tel_phone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ma_thue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HTTT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loai_ph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thang_ps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hddt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ngay_phat_hanh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so_bo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loai_kh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gia_nk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cs_cu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cs_moi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M3TT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tienluubo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phibvmt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tienpbvmt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tienpnt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tien_hang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tien_giam_tru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thue_gtgt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tong_tien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nv_thu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ma_tuyen_cuoc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ngay_thuc_hien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('00-00-00')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valueskey</w:t>
            </w:r>
            <w:r>
              <w:rPr>
                <w:rStyle w:val="Table-Default"/>
              </w:rPr>
              <w:softHyphen/>
              <w:t>Search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9" w:name="LeubvCTtPnxnao2t7fy6cvufNLc="/>
      <w:r>
        <w:t>Indexes</w:t>
      </w:r>
      <w:bookmarkEnd w:id="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phieu_thu_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" w:name="60RloK8kIWHxSqjcSV1PE0+rRbk="/>
      <w:r>
        <w:t>SQL Script</w:t>
      </w:r>
      <w:bookmarkEnd w:id="10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[phieu_thu]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[seri]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[ten_kh]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[dia_chi]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[tel_phone]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[HTTT]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[loai_ph]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[DF__phieu_thu__loai___30F848ED]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[thang_ps]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[DF__phieu_thu__thang__31EC6D26]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[hddt]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[DF__phieu_thu__hddt__32E0915F]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[ngay_phat_hanh]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[DF__phieu_thu__ngay___33D4B598]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[loai_kh]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[gia_nk]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[cs_cu]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[DF__phieu_thu__cs_cu__34C8D9D1]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[cs_moi]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[DF__phieu_thu__cs_mo__35BCFE0A]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[M3TT]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</w:t>
            </w:r>
            <w:r>
              <w:rPr>
                <w:rStyle w:val="ScriptNormal"/>
              </w:rPr>
              <w:softHyphen/>
              <w:t>M3TT__36B12243]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[tienluubo]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[DF__phieu_thu__tienl__37A5467C]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[phibvmt]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[DF__phieu_thu__phibv__38996AB5]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[tienpbvmt]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[DF__phieu_thu__tienp__398D8EEE]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[DF__phieu_thu__phint__3A81B327]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[tienpnt]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[DF__phieu_thu__tienp__3B75D760]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[DF__phieu_thu__tien___3C69FB99]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[tien_giam_tru]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[DF__phieu_thu__tien___3D5E1FD2]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[thue_gtgt]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[DF__phieu_thu__thue___3E52440B]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[DF__phieu_thu__tien___3F466844]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[DF__phieu_thu__tong___403A8C7D]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[DF__phieu_thu__tien___412EB0B6]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[nv_thu]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[ma_tuyen_cuoc]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[ngay_thuc_hien]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[DF__phieu_thu__ngay___4222D4EF]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'00-00-00'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</w:t>
            </w:r>
            <w:r>
              <w:rPr>
                <w:rStyle w:val="ScriptNormal"/>
              </w:rPr>
              <w:softHyphen/>
              <w:t>Locat__4316F928]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</w:t>
            </w:r>
            <w:r>
              <w:rPr>
                <w:rStyle w:val="ScriptNormal"/>
              </w:rPr>
              <w:softHyphen/>
              <w:t>Locat__440B1D61]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</w:t>
            </w:r>
            <w:r>
              <w:rPr>
                <w:rStyle w:val="ScriptNormal"/>
              </w:rPr>
              <w:softHyphen/>
              <w:t>Sync__44FF419A]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[DF__phieu_thu__edit__45F365D3]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[valueskey</w:t>
            </w:r>
            <w:r>
              <w:rPr>
                <w:rStyle w:val="ScriptNormal"/>
              </w:rPr>
              <w:softHyphen/>
              <w:t>Search]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[phieu_thu]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[phieu_thu_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1" w:name="zX3sADzelI9b2GWouhBchD+ii/4="/>
            <w:bookmarkStart w:id="102" w:name="_Toc256000019"/>
            <w:r>
              <w:pict>
                <v:shape id="_x0000_i110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[dbo].[phieu_thu_chi_tiet]</w:t>
            </w:r>
            <w:bookmarkEnd w:id="102"/>
          </w:p>
          <w:p>
            <w:bookmarkEnd w:id="101"/>
          </w:p>
        </w:tc>
      </w:tr>
    </w:tbl>
    <w:p>
      <w:pPr>
        <w:keepNext/>
      </w:pPr>
    </w:p>
    <w:p>
      <w:pPr>
        <w:pStyle w:val="BlockTitleParagraph"/>
        <w:keepNext/>
      </w:pPr>
      <w:bookmarkStart w:id="103" w:name="Z+ao7o/PYEJyfCyGsENpYemVFZY="/>
      <w:r>
        <w:t>Properties</w:t>
      </w:r>
      <w:bookmarkEnd w:id="1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4" w:name="aTvx3gkxnQCvHTnKTCMbTZIwoTw="/>
      <w:r>
        <w:t>Columns</w:t>
      </w:r>
      <w:bookmarkEnd w:id="1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582"/>
        <w:gridCol w:w="1351"/>
        <w:gridCol w:w="1393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text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so_pt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ky_hieu_pt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so_hd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ky_hieu_hd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ma_dvu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noi_dung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dvt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so_luong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don_gia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tien_hang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tien_thue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tong_tien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tong_thu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edit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5" w:name="sYFLoO+VCkzfK/IfDwy8S4+OI3w="/>
      <w:r>
        <w:t>Indexes</w:t>
      </w:r>
      <w:bookmarkEnd w:id="1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phieu_thu_chi_tiet_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6" w:name="HGlcUmUdPjAunbxg8+7MFGb9JVQ="/>
      <w:r>
        <w:t>SQL Script</w:t>
      </w:r>
      <w:bookmarkEnd w:id="10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[phieu_thu_chi_tiet]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[text]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[DF__phieu_thu_c__</w:t>
            </w:r>
            <w:r>
              <w:rPr>
                <w:rStyle w:val="ScriptNormal"/>
              </w:rPr>
              <w:softHyphen/>
              <w:t>STT__48CFD27E]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[ky_hieu_pt]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[ky_hieu_hd]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[ma_dvu]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[noi_dung]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[dvt]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[so_luong]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[DF__phieu_thu__so_lu__49C3F6B7]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[don_gia]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[DF__phieu_thu__don_g__4AB81AF0]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[tien_hang]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[DF__phieu_thu__tien___4BAC3F29]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[tien_thue]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[DF__phieu_thu__tien___4CA06362]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[DF__phieu_thu__tong___4D94879B]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[tong_thu]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[DF__phieu_thu__tong___4E88ABD4]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[Checks]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</w:t>
            </w:r>
            <w:r>
              <w:rPr>
                <w:rStyle w:val="ScriptNormal"/>
              </w:rPr>
              <w:softHyphen/>
              <w:t>Check__4F7CD00D]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[Sync]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[DF__phieu_thu___</w:t>
            </w:r>
            <w:r>
              <w:rPr>
                <w:rStyle w:val="ScriptNormal"/>
              </w:rPr>
              <w:softHyphen/>
              <w:t>Sync__5070F446]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[edit]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[DF__phieu_thu___edit__5165187F]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[phieu_thu_chi_tiet]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[phieu_thu_chi_tiet_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7" w:name="GZYBFyGCtqAVhdHTilaxHlqRUKQ="/>
            <w:bookmarkStart w:id="108" w:name="_Toc256000020"/>
            <w:r>
              <w:pict>
                <v:shape id="_x0000_i110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[dbo].[tham_so]</w:t>
            </w:r>
            <w:bookmarkEnd w:id="108"/>
          </w:p>
          <w:p>
            <w:bookmarkEnd w:id="107"/>
          </w:p>
        </w:tc>
      </w:tr>
    </w:tbl>
    <w:p>
      <w:pPr>
        <w:keepNext/>
      </w:pPr>
    </w:p>
    <w:p>
      <w:pPr>
        <w:pStyle w:val="BlockTitleParagraph"/>
        <w:keepNext/>
      </w:pPr>
      <w:bookmarkStart w:id="109" w:name="1pouWsEFXSUxhpDDLygnbDQli30="/>
      <w:r>
        <w:t>Properties</w:t>
      </w:r>
      <w:bookmarkEnd w:id="1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0" w:name="zoHjDkkPDgy36oRUilNosTFA46o="/>
      <w:r>
        <w:t>Columns</w:t>
      </w:r>
      <w:bookmarkEnd w:id="1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23"/>
        <w:gridCol w:w="1068"/>
        <w:gridCol w:w="1535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m3nho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soluong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tyle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1" w:name="SwWHRsRVGNyUZ0shD4gsPHdK9OU="/>
      <w:r>
        <w:t>Indexes</w:t>
      </w:r>
      <w:bookmarkEnd w:id="1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tham_so_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2" w:name="Krq4DZuvfElIe6MjY7RxLy2mBi8="/>
      <w:r>
        <w:t>SQL Script</w:t>
      </w:r>
      <w:bookmarkEnd w:id="11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[tham_so]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[m3nho]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[DF__tham_so__m3nho__6E01572D]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[soluong]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[DF__tham_so__soluong__6EF57B66]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[DF__tham_so__tyle__6FE99F9F]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[tham_so]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[tham_so_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3" w:name="GzJmnUawoSUud49c/ZLOTcELRdE="/>
            <w:bookmarkStart w:id="114" w:name="_Toc256000021"/>
            <w:r>
              <w:pict>
                <v:shape id="_x0000_i110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[dbo].[tmp_hd]</w:t>
            </w:r>
            <w:bookmarkEnd w:id="114"/>
          </w:p>
          <w:p>
            <w:bookmarkEnd w:id="113"/>
          </w:p>
        </w:tc>
      </w:tr>
    </w:tbl>
    <w:p>
      <w:pPr>
        <w:keepNext/>
      </w:pPr>
    </w:p>
    <w:p>
      <w:pPr>
        <w:pStyle w:val="BlockTitleParagraph"/>
        <w:keepNext/>
      </w:pPr>
      <w:bookmarkStart w:id="115" w:name="MOkmfajQw3x0tQKCDCCw8KQ4AHw="/>
      <w:r>
        <w:t>Properties</w:t>
      </w:r>
      <w:bookmarkEnd w:id="1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1:59:28 PM Monday, 18 September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6" w:name="Ja+JjolxDBN3y12/wz1qSJSuGlA="/>
      <w:r>
        <w:t>Columns</w:t>
      </w:r>
      <w:bookmarkEnd w:id="1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592"/>
        <w:gridCol w:w="1351"/>
        <w:gridCol w:w="1384"/>
        <w:gridCol w:w="111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id_kh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tum3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denm3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soluong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dongia0V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thanhtien0V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diengiai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dongia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thanhtien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7" w:name="gQpaS17xX6ZxiA5HFujZbNlKRTk="/>
      <w:r>
        <w:t>Indexes</w:t>
      </w:r>
      <w:bookmarkEnd w:id="1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tmp_hd_</w:t>
            </w:r>
            <w:r>
              <w:rPr>
                <w:rStyle w:val="Table-Default"/>
              </w:rPr>
              <w:softHyphen/>
              <w:t>PRIMARY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 DESC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8" w:name="TMcqR3+Qtsj9Rwmwa823lsznOCc="/>
      <w:r>
        <w:t>SQL Script</w:t>
      </w:r>
      <w:bookmarkEnd w:id="11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[tmp_hd]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[id_kh]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[DF__tmp_hd__id_kh__7E37BEF6]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[tum3]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[DF__tmp_hd__tum3__7F2BE32F]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[denm3]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[DF__tmp_hd__denm3__00200768]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[soluong]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[DF__tmp_hd__soluong__01142BA1]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[dongia0V]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[DF__tmp_hd__dongia0V__02084FDA]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[thanhtien0V]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[DF__tmp_hd__thanhtie__02FC7413]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[diengiai]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[dongia]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[DF__tmp_hd__dongia__03F0984C]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[thanhtien]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[DF__tmp_hd__thanhtie__04E4BC85]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[tmp_hd]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[tmp_hd_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19" w:name="SbOY6gEsW91SrQEuWt88wC4JmbQ="/>
            <w:bookmarkStart w:id="120" w:name="_Toc256000022"/>
            <w:r>
              <w:pict>
                <v:shape id="_x0000_i1112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120"/>
          </w:p>
          <w:p>
            <w:bookmarkEnd w:id="119"/>
          </w:p>
        </w:tc>
      </w:tr>
    </w:tbl>
    <w:p>
      <w:pPr>
        <w:keepNext/>
      </w:pPr>
    </w:p>
    <w:p>
      <w:pPr>
        <w:pStyle w:val="BlockTitleParagraph"/>
        <w:keepNext/>
      </w:pPr>
      <w:bookmarkStart w:id="121" w:name="gozaAqZwvl31Xszo3UzoL6EqGOU="/>
      <w:r>
        <w:t>Objects</w:t>
      </w:r>
      <w:bookmarkEnd w:id="1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"oX2P23cvaiL1SKR/fuWOjMekaBw="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db_accessadmin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"bwPpnMUiCzfJBLEIiWU5HobuOzk="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db_backupoperator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"XX9FhV5ztyb5K/ZQxSy3BGycM5g="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"27jaIs4CRUFSFEtSWj9/mue4QlY="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"0Mj1qx+w0aTBa0FGjRPWhuYhMRc="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db_ddladmin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"6h/tLnK8Ed4qIWsp+NN5NwHoMfc="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"SDlCTz2ENPQcvmup6qxf2+iPBBU="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"+RZ3dleT8otUhYu+EUfAkP4wNSQ="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db_owner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"XlwLNsdxn1Gi+g59oaeXTRnVpYg="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db_securityadmin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"vTpHHGfIJ14L0toTayW1zGYygZ0="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3"/>
          <w:type w:val="nextPage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2" w:name="oX2P23cvaiL1SKR/fuWOjMekaBw="/>
            <w:bookmarkStart w:id="123" w:name="_Toc256000023"/>
            <w:r>
              <w:pict>
                <v:shape id="_x0000_i1113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db_accessadmin</w:t>
            </w:r>
            <w:bookmarkEnd w:id="123"/>
          </w:p>
          <w:p>
            <w:bookmarkEnd w:id="122"/>
          </w:p>
        </w:tc>
      </w:tr>
    </w:tbl>
    <w:p>
      <w:pPr>
        <w:keepNext/>
      </w:pPr>
    </w:p>
    <w:p>
      <w:pPr>
        <w:pStyle w:val="BlockTitleParagraph"/>
        <w:keepNext/>
      </w:pPr>
      <w:bookmarkStart w:id="124" w:name="K0oqYnNLZzGLtOR/FEu+hmiciW8="/>
      <w:r>
        <w:t>Properties</w:t>
      </w:r>
      <w:bookmarkEnd w:id="1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4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5" w:name="bwPpnMUiCzfJBLEIiWU5HobuOzk="/>
            <w:bookmarkStart w:id="126" w:name="_Toc256000024"/>
            <w:r>
              <w:pict>
                <v:shape id="_x0000_i111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db_backupoperator</w:t>
            </w:r>
            <w:bookmarkEnd w:id="126"/>
          </w:p>
          <w:p>
            <w:bookmarkEnd w:id="125"/>
          </w:p>
        </w:tc>
      </w:tr>
    </w:tbl>
    <w:p>
      <w:pPr>
        <w:keepNext/>
      </w:pPr>
    </w:p>
    <w:p>
      <w:pPr>
        <w:pStyle w:val="BlockTitleParagraph"/>
        <w:keepNext/>
      </w:pPr>
      <w:bookmarkStart w:id="127" w:name="veDsDjdbq6U/Wm4CvDZQXAl/Uo8="/>
      <w:r>
        <w:t>Properties</w:t>
      </w:r>
      <w:bookmarkEnd w:id="1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5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8" w:name="XX9FhV5ztyb5K/ZQxSy3BGycM5g="/>
            <w:bookmarkStart w:id="129" w:name="_Toc256000025"/>
            <w:r>
              <w:pict>
                <v:shape id="_x0000_i111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db_datareader</w:t>
            </w:r>
            <w:bookmarkEnd w:id="129"/>
          </w:p>
          <w:p>
            <w:bookmarkEnd w:id="128"/>
          </w:p>
        </w:tc>
      </w:tr>
    </w:tbl>
    <w:p>
      <w:pPr>
        <w:keepNext/>
      </w:pPr>
    </w:p>
    <w:p>
      <w:pPr>
        <w:pStyle w:val="BlockTitleParagraph"/>
        <w:keepNext/>
      </w:pPr>
      <w:bookmarkStart w:id="130" w:name="E4g5qXXNg9yt59qZGtQyL8EWl4w="/>
      <w:r>
        <w:t>Properties</w:t>
      </w:r>
      <w:bookmarkEnd w:id="1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6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1" w:name="27jaIs4CRUFSFEtSWj9/mue4QlY="/>
            <w:bookmarkStart w:id="132" w:name="_Toc256000026"/>
            <w:r>
              <w:pict>
                <v:shape id="_x0000_i111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db_datawriter</w:t>
            </w:r>
            <w:bookmarkEnd w:id="132"/>
          </w:p>
          <w:p>
            <w:bookmarkEnd w:id="131"/>
          </w:p>
        </w:tc>
      </w:tr>
    </w:tbl>
    <w:p>
      <w:pPr>
        <w:keepNext/>
      </w:pPr>
    </w:p>
    <w:p>
      <w:pPr>
        <w:pStyle w:val="BlockTitleParagraph"/>
        <w:keepNext/>
      </w:pPr>
      <w:bookmarkStart w:id="133" w:name="wK+IfCX9FtCGxvT0+5CnKz3mBBY="/>
      <w:r>
        <w:t>Properties</w:t>
      </w:r>
      <w:bookmarkEnd w:id="1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7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4" w:name="0Mj1qx+w0aTBa0FGjRPWhuYhMRc="/>
            <w:bookmarkStart w:id="135" w:name="_Toc256000027"/>
            <w:r>
              <w:pict>
                <v:shape id="_x0000_i1117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db_ddladmin</w:t>
            </w:r>
            <w:bookmarkEnd w:id="135"/>
          </w:p>
          <w:p>
            <w:bookmarkEnd w:id="134"/>
          </w:p>
        </w:tc>
      </w:tr>
    </w:tbl>
    <w:p>
      <w:pPr>
        <w:keepNext/>
      </w:pPr>
    </w:p>
    <w:p>
      <w:pPr>
        <w:pStyle w:val="BlockTitleParagraph"/>
        <w:keepNext/>
      </w:pPr>
      <w:bookmarkStart w:id="136" w:name="KaDo8RZZQ0LdehnVPAuV9V0lj+4="/>
      <w:r>
        <w:t>Properties</w:t>
      </w:r>
      <w:bookmarkEnd w:id="1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8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7" w:name="6h/tLnK8Ed4qIWsp+NN5NwHoMfc="/>
            <w:bookmarkStart w:id="138" w:name="_Toc256000028"/>
            <w:r>
              <w:pict>
                <v:shape id="_x0000_i111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db_denydatareader</w:t>
            </w:r>
            <w:bookmarkEnd w:id="138"/>
          </w:p>
          <w:p>
            <w:bookmarkEnd w:id="137"/>
          </w:p>
        </w:tc>
      </w:tr>
    </w:tbl>
    <w:p>
      <w:pPr>
        <w:keepNext/>
      </w:pPr>
    </w:p>
    <w:p>
      <w:pPr>
        <w:pStyle w:val="BlockTitleParagraph"/>
        <w:keepNext/>
      </w:pPr>
      <w:bookmarkStart w:id="139" w:name="iZTcUXpz3od+kE/hgSqBGVUxX6c="/>
      <w:r>
        <w:t>Properties</w:t>
      </w:r>
      <w:bookmarkEnd w:id="1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9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0" w:name="SDlCTz2ENPQcvmup6qxf2+iPBBU="/>
            <w:bookmarkStart w:id="141" w:name="_Toc256000029"/>
            <w:r>
              <w:pict>
                <v:shape id="_x0000_i1119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db_denydatawriter</w:t>
            </w:r>
            <w:bookmarkEnd w:id="141"/>
          </w:p>
          <w:p>
            <w:bookmarkEnd w:id="140"/>
          </w:p>
        </w:tc>
      </w:tr>
    </w:tbl>
    <w:p>
      <w:pPr>
        <w:keepNext/>
      </w:pPr>
    </w:p>
    <w:p>
      <w:pPr>
        <w:pStyle w:val="BlockTitleParagraph"/>
        <w:keepNext/>
      </w:pPr>
      <w:bookmarkStart w:id="142" w:name="GFV6vaCggrokWF8hNBcrXjkkVaM="/>
      <w:r>
        <w:t>Properties</w:t>
      </w:r>
      <w:bookmarkEnd w:id="1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0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3" w:name="+RZ3dleT8otUhYu+EUfAkP4wNSQ="/>
            <w:bookmarkStart w:id="144" w:name="_Toc256000030"/>
            <w:r>
              <w:pict>
                <v:shape id="_x0000_i1120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db_owner</w:t>
            </w:r>
            <w:bookmarkEnd w:id="144"/>
          </w:p>
          <w:p>
            <w:bookmarkEnd w:id="143"/>
          </w:p>
        </w:tc>
      </w:tr>
    </w:tbl>
    <w:p>
      <w:pPr>
        <w:keepNext/>
      </w:pPr>
    </w:p>
    <w:p>
      <w:pPr>
        <w:pStyle w:val="BlockTitleParagraph"/>
        <w:keepNext/>
      </w:pPr>
      <w:bookmarkStart w:id="145" w:name="0bmlgtcSb6QCMDM7Dqj5t44Fvg8="/>
      <w:r>
        <w:t>Properties</w:t>
      </w:r>
      <w:bookmarkEnd w:id="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1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6" w:name="XlwLNsdxn1Gi+g59oaeXTRnVpYg="/>
            <w:bookmarkStart w:id="147" w:name="_Toc256000031"/>
            <w:r>
              <w:pict>
                <v:shape id="_x0000_i1121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db_securityadmin</w:t>
            </w:r>
            <w:bookmarkEnd w:id="147"/>
          </w:p>
          <w:p>
            <w:bookmarkEnd w:id="146"/>
          </w:p>
        </w:tc>
      </w:tr>
    </w:tbl>
    <w:p>
      <w:pPr>
        <w:keepNext/>
      </w:pPr>
    </w:p>
    <w:p>
      <w:pPr>
        <w:pStyle w:val="BlockTitleParagraph"/>
        <w:keepNext/>
      </w:pPr>
      <w:bookmarkStart w:id="148" w:name="/fZSNB/YfGDJBT5jsxih4AqIdB0="/>
      <w:r>
        <w:t>Properties</w:t>
      </w:r>
      <w:bookmarkEnd w:id="1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2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9" w:name="vTpHHGfIJ14L0toTayW1zGYygZ0="/>
            <w:bookmarkStart w:id="150" w:name="_Toc256000032"/>
            <w:r>
              <w:pict>
                <v:shape id="_x0000_i1122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public</w:t>
            </w:r>
            <w:bookmarkEnd w:id="150"/>
          </w:p>
          <w:p>
            <w:bookmarkEnd w:id="149"/>
          </w:p>
        </w:tc>
      </w:tr>
    </w:tbl>
    <w:p>
      <w:pPr>
        <w:keepNext/>
      </w:pPr>
    </w:p>
    <w:p>
      <w:pPr>
        <w:pStyle w:val="BlockTitleParagraph"/>
        <w:keepNext/>
      </w:pPr>
      <w:bookmarkStart w:id="151" w:name="N5z3H1/BL65egL2n9B6TdisoM3M="/>
      <w:r>
        <w:t>Properties</w:t>
      </w:r>
      <w:bookmarkEnd w:id="1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</w:pPr>
    </w:p>
    <w:sectPr>
      <w:headerReference w:type="default" r:id="rId43"/>
      <w:type w:val="continuous"/>
      <w:pgSz w:w="12240" w:h="15840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880"/>
      <w:gridCol w:w="2880"/>
      <w:gridCol w:w="28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880" w:type="dxa"/>
        </w:tcPr>
        <w:p>
          <w:pPr>
            <w:jc w:val="left"/>
          </w:pPr>
          <w:r>
            <w:t>Author: pc_luulong</w:t>
          </w:r>
        </w:p>
      </w:tc>
      <w:tc>
        <w:tcPr>
          <w:tcW w:w="2880" w:type="dxa"/>
        </w:tcPr>
        <w:p>
          <w:pPr>
            <w:jc w:val="center"/>
          </w:pPr>
          <w:r>
            <w:t>Copyright 2017 - All Rights Reserved</w:t>
          </w:r>
        </w:p>
      </w:tc>
      <w:tc>
        <w:tcPr>
          <w:tcW w:w="2880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434"/>
      <w:gridCol w:w="120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(local)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24"/>
      <w:gridCol w:w="3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dbo.dm_nhan_vien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28"/>
      <w:gridCol w:w="31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dbo.dm_tuyen_cuoc</w:t>
          </w:r>
        </w:p>
      </w:tc>
      <w:tc>
        <w:tcPr/>
        <w:p>
          <w:pPr>
            <w:jc w:val="right"/>
          </w:pPr>
        </w:p>
      </w:tc>
    </w:tr>
  </w:tbl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28"/>
      <w:gridCol w:w="31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dbo.doituongsudung</w:t>
          </w:r>
        </w:p>
      </w:tc>
      <w:tc>
        <w:tcPr/>
        <w:p>
          <w:pPr>
            <w:jc w:val="right"/>
          </w:pPr>
        </w:p>
      </w:tc>
    </w:tr>
  </w:tbl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7"/>
      <w:gridCol w:w="33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dbo.ghi_chi_so</w:t>
          </w:r>
        </w:p>
      </w:tc>
      <w:tc>
        <w:tcPr/>
        <w:p>
          <w:pPr>
            <w:jc w:val="right"/>
          </w:pPr>
        </w:p>
      </w:tc>
    </w:tr>
  </w:tbl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95"/>
      <w:gridCol w:w="3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dbo.giabvmt</w:t>
          </w:r>
        </w:p>
      </w:tc>
      <w:tc>
        <w:tcPr/>
        <w:p>
          <w:pPr>
            <w:jc w:val="right"/>
          </w:pPr>
        </w:p>
      </w:tc>
    </w:tr>
  </w:tbl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99"/>
      <w:gridCol w:w="3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dbo.hoa_don</w:t>
          </w:r>
        </w:p>
      </w:tc>
      <w:tc>
        <w:tcPr/>
        <w:p>
          <w:pPr>
            <w:jc w:val="right"/>
          </w:pPr>
        </w:p>
      </w:tc>
    </w:tr>
  </w:tbl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32"/>
      <w:gridCol w:w="30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dbo.hoa_don_chi_tiet</w:t>
          </w:r>
        </w:p>
      </w:tc>
      <w:tc>
        <w:tcPr/>
        <w:p>
          <w:pPr>
            <w:jc w:val="right"/>
          </w:pPr>
        </w:p>
      </w:tc>
    </w:tr>
  </w:tbl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14"/>
      <w:gridCol w:w="32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dbo.khach_hang</w:t>
          </w:r>
        </w:p>
      </w:tc>
      <w:tc>
        <w:tcPr/>
        <w:p>
          <w:pPr>
            <w:jc w:val="right"/>
          </w:pPr>
        </w:p>
      </w:tc>
    </w:tr>
  </w:tbl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4"/>
      <w:gridCol w:w="3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dbo.phieu_thu</w:t>
          </w:r>
        </w:p>
      </w:tc>
      <w:tc>
        <w:tcPr/>
        <w:p>
          <w:pPr>
            <w:jc w:val="right"/>
          </w:pPr>
        </w:p>
      </w:tc>
    </w:tr>
  </w:tbl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36"/>
      <w:gridCol w:w="30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dbo.phieu_thu_chi_tiet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85"/>
      <w:gridCol w:w="65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98"/>
      <w:gridCol w:w="34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dbo.tham_so</w:t>
          </w:r>
        </w:p>
      </w:tc>
      <w:tc>
        <w:tcPr/>
        <w:p>
          <w:pPr>
            <w:jc w:val="right"/>
          </w:pPr>
        </w:p>
      </w:tc>
    </w:tr>
  </w:tbl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93"/>
      <w:gridCol w:w="34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dbo.tmp_hd</w:t>
          </w:r>
        </w:p>
      </w:tc>
      <w:tc>
        <w:tcPr/>
        <w:p>
          <w:pPr>
            <w:jc w:val="right"/>
          </w:pPr>
        </w:p>
      </w:tc>
    </w:tr>
  </w:tbl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47"/>
      <w:gridCol w:w="29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9"/>
      <w:gridCol w:w="2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db_accessadmin</w:t>
          </w:r>
        </w:p>
      </w:tc>
      <w:tc>
        <w:tcPr/>
        <w:p>
          <w:pPr>
            <w:jc w:val="right"/>
          </w:pPr>
        </w:p>
      </w:tc>
    </w:tr>
  </w:tbl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5"/>
      <w:gridCol w:w="23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db_backupoperator</w:t>
          </w:r>
        </w:p>
      </w:tc>
      <w:tc>
        <w:tcPr/>
        <w:p>
          <w:pPr>
            <w:jc w:val="right"/>
          </w:pPr>
        </w:p>
      </w:tc>
    </w:tr>
  </w:tbl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4"/>
      <w:gridCol w:w="24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2"/>
      <w:gridCol w:w="24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0"/>
      <w:gridCol w:w="25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db_ddladmin</w:t>
          </w:r>
        </w:p>
      </w:tc>
      <w:tc>
        <w:tcPr/>
        <w:p>
          <w:pPr>
            <w:jc w:val="right"/>
          </w:pPr>
        </w:p>
      </w:tc>
    </w:tr>
  </w:tbl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5"/>
      <w:gridCol w:w="23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3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134"/>
      <w:gridCol w:w="50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SQLLITE</w:t>
          </w:r>
        </w:p>
      </w:tc>
      <w:tc>
        <w:tcPr/>
        <w:p>
          <w:pPr>
            <w:jc w:val="right"/>
          </w:pPr>
        </w:p>
      </w:tc>
    </w:tr>
  </w:tbl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3"/>
      <w:gridCol w:w="25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db_owner</w:t>
          </w:r>
        </w:p>
      </w:tc>
      <w:tc>
        <w:tcPr/>
        <w:p>
          <w:pPr>
            <w:jc w:val="right"/>
          </w:pPr>
        </w:p>
      </w:tc>
    </w:tr>
  </w:tbl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1"/>
      <w:gridCol w:w="23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db_securityadmin</w:t>
          </w:r>
        </w:p>
      </w:tc>
      <w:tc>
        <w:tcPr/>
        <w:p>
          <w:pPr>
            <w:jc w:val="right"/>
          </w:pPr>
        </w:p>
      </w:tc>
    </w:tr>
  </w:tbl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2"/>
      <w:gridCol w:w="26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"wHVgHRMs6Y8RM2MgfVO9L1Vm+TU="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"sW8J54oquqIke679ZffnyjgBufg="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"SbOY6gEsW91SrQEuWt88wC4JmbQ="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11"/>
      <w:gridCol w:w="4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36"/>
      <w:gridCol w:w="30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dbo.android_metadata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3"/>
      <w:gridCol w:w="3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dbo.bao_cuoc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14"/>
      <w:gridCol w:w="32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dbo.dm_banggia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14"/>
      <w:gridCol w:w="32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dbo.dm_ghi_chu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15"/>
      <w:gridCol w:w="3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"n4k5QUo3yl5e9r2o1+bmvmdqjP8=" </w:instrText>
          </w:r>
          <w:r>
            <w:fldChar w:fldCharType="separate"/>
          </w:r>
          <w:r>
            <w:t>SQLLITE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"Hze3kEekubKMxXZRuEPJwx2hRbg="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dbo.dm_ky_cuoc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header" Target="header2.xml" /><Relationship Id="rId13" Type="http://schemas.openxmlformats.org/officeDocument/2006/relationships/header" Target="header3.xml" /><Relationship Id="rId14" Type="http://schemas.openxmlformats.org/officeDocument/2006/relationships/header" Target="header4.xml" /><Relationship Id="rId15" Type="http://schemas.openxmlformats.org/officeDocument/2006/relationships/header" Target="header5.xml" /><Relationship Id="rId16" Type="http://schemas.openxmlformats.org/officeDocument/2006/relationships/image" Target="media/image7.png" /><Relationship Id="rId17" Type="http://schemas.openxmlformats.org/officeDocument/2006/relationships/header" Target="header6.xml" /><Relationship Id="rId18" Type="http://schemas.openxmlformats.org/officeDocument/2006/relationships/header" Target="header7.xml" /><Relationship Id="rId19" Type="http://schemas.openxmlformats.org/officeDocument/2006/relationships/header" Target="head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header" Target="header10.xml" /><Relationship Id="rId22" Type="http://schemas.openxmlformats.org/officeDocument/2006/relationships/header" Target="header11.xml" /><Relationship Id="rId23" Type="http://schemas.openxmlformats.org/officeDocument/2006/relationships/header" Target="header12.xml" /><Relationship Id="rId24" Type="http://schemas.openxmlformats.org/officeDocument/2006/relationships/header" Target="header13.xml" /><Relationship Id="rId25" Type="http://schemas.openxmlformats.org/officeDocument/2006/relationships/header" Target="header14.xml" /><Relationship Id="rId26" Type="http://schemas.openxmlformats.org/officeDocument/2006/relationships/header" Target="header15.xml" /><Relationship Id="rId27" Type="http://schemas.openxmlformats.org/officeDocument/2006/relationships/header" Target="header16.xml" /><Relationship Id="rId28" Type="http://schemas.openxmlformats.org/officeDocument/2006/relationships/header" Target="header17.xml" /><Relationship Id="rId29" Type="http://schemas.openxmlformats.org/officeDocument/2006/relationships/header" Target="header18.xml" /><Relationship Id="rId3" Type="http://schemas.openxmlformats.org/officeDocument/2006/relationships/fontTable" Target="fontTable.xml" /><Relationship Id="rId30" Type="http://schemas.openxmlformats.org/officeDocument/2006/relationships/header" Target="header19.xml" /><Relationship Id="rId31" Type="http://schemas.openxmlformats.org/officeDocument/2006/relationships/header" Target="header20.xml" /><Relationship Id="rId32" Type="http://schemas.openxmlformats.org/officeDocument/2006/relationships/header" Target="header21.xml" /><Relationship Id="rId33" Type="http://schemas.openxmlformats.org/officeDocument/2006/relationships/header" Target="header22.xml" /><Relationship Id="rId34" Type="http://schemas.openxmlformats.org/officeDocument/2006/relationships/header" Target="header23.xml" /><Relationship Id="rId35" Type="http://schemas.openxmlformats.org/officeDocument/2006/relationships/header" Target="header24.xml" /><Relationship Id="rId36" Type="http://schemas.openxmlformats.org/officeDocument/2006/relationships/header" Target="header25.xml" /><Relationship Id="rId37" Type="http://schemas.openxmlformats.org/officeDocument/2006/relationships/header" Target="header26.xml" /><Relationship Id="rId38" Type="http://schemas.openxmlformats.org/officeDocument/2006/relationships/header" Target="header27.xml" /><Relationship Id="rId39" Type="http://schemas.openxmlformats.org/officeDocument/2006/relationships/header" Target="header28.xml" /><Relationship Id="rId4" Type="http://schemas.openxmlformats.org/officeDocument/2006/relationships/image" Target="media/image1.png" /><Relationship Id="rId40" Type="http://schemas.openxmlformats.org/officeDocument/2006/relationships/header" Target="header29.xml" /><Relationship Id="rId41" Type="http://schemas.openxmlformats.org/officeDocument/2006/relationships/header" Target="header30.xml" /><Relationship Id="rId42" Type="http://schemas.openxmlformats.org/officeDocument/2006/relationships/header" Target="header31.xml" /><Relationship Id="rId43" Type="http://schemas.openxmlformats.org/officeDocument/2006/relationships/header" Target="header32.xml" /><Relationship Id="rId44" Type="http://schemas.openxmlformats.org/officeDocument/2006/relationships/numbering" Target="numbering.xml" /><Relationship Id="rId45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(local) Documentation</dc:title>
  <dc:creator>pc_luulong</dc:creator>
  <cp:lastModifiedBy>pc_luulong</cp:lastModifiedBy>
  <cp:revision>1</cp:revision>
  <dcterms:modified xsi:type="dcterms:W3CDTF">2017-09-18T14:18:10Z</dcterms:modified>
</cp:coreProperties>
</file>